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1019</w:t>
      </w:r>
    </w:p>
    <w:p>
      <w:r>
        <w:t>1090</w:t>
      </w:r>
    </w:p>
    <w:p>
      <w:r>
        <w:t>1010</w:t>
      </w:r>
    </w:p>
    <w:p>
      <w:r>
        <w:t>1009</w:t>
      </w:r>
    </w:p>
    <w:p>
      <w:r>
        <w:t>7851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